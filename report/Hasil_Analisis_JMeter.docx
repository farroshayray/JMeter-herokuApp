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749B" w14:textId="77777777" w:rsidR="003F69B7" w:rsidRPr="001D51B7" w:rsidRDefault="00000000">
      <w:pPr>
        <w:pStyle w:val="Heading1"/>
        <w:rPr>
          <w:color w:val="auto"/>
        </w:rPr>
      </w:pPr>
      <w:r w:rsidRPr="001D51B7">
        <w:rPr>
          <w:color w:val="auto"/>
        </w:rPr>
        <w:t>Hasil Analisis Laporan JMeter</w:t>
      </w:r>
    </w:p>
    <w:p w14:paraId="77A60724" w14:textId="77777777" w:rsidR="003F69B7" w:rsidRPr="001D51B7" w:rsidRDefault="00000000">
      <w:pPr>
        <w:pStyle w:val="Heading2"/>
        <w:rPr>
          <w:color w:val="auto"/>
        </w:rPr>
      </w:pPr>
      <w:r w:rsidRPr="001D51B7">
        <w:rPr>
          <w:color w:val="auto"/>
        </w:rPr>
        <w:t>1. Pendahuluan</w:t>
      </w:r>
    </w:p>
    <w:p w14:paraId="1C09DD9E" w14:textId="26B5F672" w:rsidR="001D51B7" w:rsidRDefault="00000000">
      <w:r w:rsidRPr="001D51B7">
        <w:t>Berikut adalah hasil analisis dari pengujian API menggunakan JMeter. Data yang dianalisis mencakup beberapa endpoint API, seperti Login, Add Contact, Get Contact, PUT, PATCH, DELETE, dan Transaction Contact Controller.</w:t>
      </w:r>
    </w:p>
    <w:p w14:paraId="38765469" w14:textId="495C20FF" w:rsidR="001D51B7" w:rsidRDefault="001D51B7" w:rsidP="001D51B7">
      <w:pPr>
        <w:pStyle w:val="Heading2"/>
        <w:rPr>
          <w:color w:val="auto"/>
        </w:rPr>
      </w:pPr>
      <w:r>
        <w:rPr>
          <w:color w:val="auto"/>
        </w:rPr>
        <w:t>2</w:t>
      </w:r>
      <w:r w:rsidRPr="001D51B7">
        <w:rPr>
          <w:color w:val="auto"/>
        </w:rPr>
        <w:t xml:space="preserve">. </w:t>
      </w:r>
      <w:r>
        <w:rPr>
          <w:color w:val="auto"/>
        </w:rPr>
        <w:t xml:space="preserve">Metode </w:t>
      </w:r>
      <w:proofErr w:type="spellStart"/>
      <w:r>
        <w:rPr>
          <w:color w:val="auto"/>
        </w:rPr>
        <w:t>Pengujian</w:t>
      </w:r>
      <w:proofErr w:type="spellEnd"/>
    </w:p>
    <w:p w14:paraId="0F235CEF" w14:textId="1AD02592" w:rsidR="001D51B7" w:rsidRDefault="001D51B7" w:rsidP="001D51B7">
      <w:proofErr w:type="spellStart"/>
      <w:r w:rsidRPr="001D51B7">
        <w:t>Pengujian</w:t>
      </w:r>
      <w:proofErr w:type="spellEnd"/>
      <w:r w:rsidRPr="001D51B7">
        <w:t xml:space="preserve"> </w:t>
      </w:r>
      <w:proofErr w:type="spellStart"/>
      <w:r w:rsidRPr="001D51B7">
        <w:t>menggunakan</w:t>
      </w:r>
      <w:proofErr w:type="spellEnd"/>
      <w:r w:rsidRPr="001D51B7">
        <w:t xml:space="preserve"> JMeter </w:t>
      </w:r>
      <w:proofErr w:type="spellStart"/>
      <w:r w:rsidRPr="001D51B7">
        <w:t>dengan</w:t>
      </w:r>
      <w:proofErr w:type="spellEnd"/>
      <w:r w:rsidRPr="001D51B7">
        <w:t xml:space="preserve"> </w:t>
      </w:r>
      <w:proofErr w:type="spellStart"/>
      <w:r w:rsidRPr="001D51B7">
        <w:t>metode</w:t>
      </w:r>
      <w:proofErr w:type="spellEnd"/>
      <w:r w:rsidRPr="001D51B7">
        <w:t xml:space="preserve"> login </w:t>
      </w:r>
      <w:proofErr w:type="spellStart"/>
      <w:r w:rsidRPr="001D51B7">
        <w:t>berulang</w:t>
      </w:r>
      <w:proofErr w:type="spellEnd"/>
      <w:r w:rsidRPr="001D51B7">
        <w:t xml:space="preserve"> yang </w:t>
      </w:r>
      <w:proofErr w:type="spellStart"/>
      <w:r w:rsidRPr="001D51B7">
        <w:t>didukung</w:t>
      </w:r>
      <w:proofErr w:type="spellEnd"/>
      <w:r w:rsidRPr="001D51B7">
        <w:t xml:space="preserve"> oleh JSON Extractor, </w:t>
      </w:r>
      <w:proofErr w:type="spellStart"/>
      <w:r w:rsidRPr="001D51B7">
        <w:t>sehingga</w:t>
      </w:r>
      <w:proofErr w:type="spellEnd"/>
      <w:r w:rsidRPr="001D51B7">
        <w:t xml:space="preserve"> </w:t>
      </w:r>
      <w:proofErr w:type="spellStart"/>
      <w:r w:rsidRPr="001D51B7">
        <w:t>setiap</w:t>
      </w:r>
      <w:proofErr w:type="spellEnd"/>
      <w:r w:rsidRPr="001D51B7">
        <w:t xml:space="preserve"> </w:t>
      </w:r>
      <w:proofErr w:type="spellStart"/>
      <w:r w:rsidRPr="001D51B7">
        <w:t>iterasi</w:t>
      </w:r>
      <w:proofErr w:type="spellEnd"/>
      <w:r w:rsidRPr="001D51B7">
        <w:t xml:space="preserve"> </w:t>
      </w:r>
      <w:proofErr w:type="spellStart"/>
      <w:r w:rsidRPr="001D51B7">
        <w:t>akan</w:t>
      </w:r>
      <w:proofErr w:type="spellEnd"/>
      <w:r w:rsidRPr="001D51B7">
        <w:t xml:space="preserve"> </w:t>
      </w:r>
      <w:proofErr w:type="spellStart"/>
      <w:r w:rsidRPr="001D51B7">
        <w:t>melakukan</w:t>
      </w:r>
      <w:proofErr w:type="spellEnd"/>
      <w:r w:rsidRPr="001D51B7">
        <w:t xml:space="preserve"> login dan </w:t>
      </w:r>
      <w:proofErr w:type="spellStart"/>
      <w:r w:rsidRPr="001D51B7">
        <w:t>mendapatkan</w:t>
      </w:r>
      <w:proofErr w:type="spellEnd"/>
      <w:r w:rsidRPr="001D51B7">
        <w:t xml:space="preserve"> token </w:t>
      </w:r>
      <w:proofErr w:type="spellStart"/>
      <w:r w:rsidRPr="001D51B7">
        <w:t>baru</w:t>
      </w:r>
      <w:proofErr w:type="spellEnd"/>
      <w:r w:rsidRPr="001D51B7">
        <w:t xml:space="preserve">, </w:t>
      </w:r>
      <w:proofErr w:type="spellStart"/>
      <w:r w:rsidRPr="001D51B7">
        <w:t>hal</w:t>
      </w:r>
      <w:proofErr w:type="spellEnd"/>
      <w:r w:rsidRPr="001D51B7">
        <w:t xml:space="preserve"> </w:t>
      </w:r>
      <w:proofErr w:type="spellStart"/>
      <w:r w:rsidRPr="001D51B7">
        <w:t>tersebut</w:t>
      </w:r>
      <w:proofErr w:type="spellEnd"/>
      <w:r w:rsidRPr="001D51B7">
        <w:t xml:space="preserve"> </w:t>
      </w:r>
      <w:proofErr w:type="spellStart"/>
      <w:r w:rsidRPr="001D51B7">
        <w:t>diharapkan</w:t>
      </w:r>
      <w:proofErr w:type="spellEnd"/>
      <w:r w:rsidRPr="001D51B7">
        <w:t xml:space="preserve"> </w:t>
      </w:r>
      <w:proofErr w:type="spellStart"/>
      <w:r w:rsidRPr="001D51B7">
        <w:t>mampu</w:t>
      </w:r>
      <w:proofErr w:type="spellEnd"/>
      <w:r w:rsidRPr="001D51B7">
        <w:t xml:space="preserve"> </w:t>
      </w:r>
      <w:proofErr w:type="spellStart"/>
      <w:r w:rsidRPr="001D51B7">
        <w:t>menghasilkan</w:t>
      </w:r>
      <w:proofErr w:type="spellEnd"/>
      <w:r w:rsidRPr="001D51B7">
        <w:t xml:space="preserve"> </w:t>
      </w:r>
      <w:proofErr w:type="spellStart"/>
      <w:r w:rsidRPr="001D51B7">
        <w:t>simulasi</w:t>
      </w:r>
      <w:proofErr w:type="spellEnd"/>
      <w:r w:rsidRPr="001D51B7">
        <w:t xml:space="preserve"> loa</w:t>
      </w:r>
      <w:r>
        <w:t xml:space="preserve">d test dan stress test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>.</w:t>
      </w:r>
    </w:p>
    <w:p w14:paraId="6D356150" w14:textId="04AD911C" w:rsidR="001D51B7" w:rsidRPr="001D51B7" w:rsidRDefault="001D51B7" w:rsidP="001D51B7">
      <w:r>
        <w:t xml:space="preserve">Awal run test </w:t>
      </w:r>
      <w:proofErr w:type="spellStart"/>
      <w:r>
        <w:t>menggunakan</w:t>
      </w:r>
      <w:proofErr w:type="spellEnd"/>
      <w:r>
        <w:t xml:space="preserve"> Number of threads: 10, Ramp-Up: 10, Loop Count: 10. </w:t>
      </w:r>
      <w:proofErr w:type="spellStart"/>
      <w:r>
        <w:t>Selanjutnya</w:t>
      </w:r>
      <w:proofErr w:type="spellEnd"/>
      <w:r>
        <w:t xml:space="preserve"> </w:t>
      </w:r>
      <w:proofErr w:type="spellStart"/>
      <w:r w:rsidR="00661E01">
        <w:t>melakukan</w:t>
      </w:r>
      <w:proofErr w:type="spellEnd"/>
      <w:r w:rsidR="00661E01">
        <w:t xml:space="preserve"> run </w:t>
      </w:r>
      <w:proofErr w:type="spellStart"/>
      <w:r w:rsidR="00661E01">
        <w:t>dengan</w:t>
      </w:r>
      <w:proofErr w:type="spellEnd"/>
      <w:r w:rsidR="00661E01">
        <w:t xml:space="preserve"> </w:t>
      </w:r>
      <w:r w:rsidR="00661E01">
        <w:t>Number of threads: 10</w:t>
      </w:r>
      <w:r w:rsidR="00661E01">
        <w:t>0</w:t>
      </w:r>
      <w:r w:rsidR="00661E01">
        <w:t xml:space="preserve">, Ramp-Up: </w:t>
      </w:r>
      <w:r w:rsidR="00661E01">
        <w:t>5</w:t>
      </w:r>
      <w:r w:rsidR="00661E01">
        <w:t xml:space="preserve">, Loop Count: </w:t>
      </w:r>
      <w:r w:rsidR="00661E01">
        <w:t xml:space="preserve">30 </w:t>
      </w:r>
      <w:proofErr w:type="spellStart"/>
      <w:r w:rsidR="00661E01">
        <w:t>dengan</w:t>
      </w:r>
      <w:proofErr w:type="spellEnd"/>
      <w:r w:rsidR="00661E01">
        <w:t xml:space="preserve"> </w:t>
      </w:r>
      <w:proofErr w:type="spellStart"/>
      <w:r w:rsidR="00661E01">
        <w:t>menggunakan</w:t>
      </w:r>
      <w:proofErr w:type="spellEnd"/>
      <w:r w:rsidR="00661E01">
        <w:t xml:space="preserve"> </w:t>
      </w:r>
      <w:proofErr w:type="spellStart"/>
      <w:r w:rsidR="00661E01">
        <w:t>grafik</w:t>
      </w:r>
      <w:proofErr w:type="spellEnd"/>
      <w:r w:rsidR="00661E01">
        <w:t xml:space="preserve"> </w:t>
      </w:r>
      <w:proofErr w:type="spellStart"/>
      <w:r w:rsidR="00661E01">
        <w:t>pengujian</w:t>
      </w:r>
      <w:proofErr w:type="spellEnd"/>
      <w:r w:rsidR="00661E01">
        <w:t xml:space="preserve"> yang </w:t>
      </w:r>
      <w:proofErr w:type="spellStart"/>
      <w:r w:rsidR="00661E01">
        <w:t>sama</w:t>
      </w:r>
      <w:proofErr w:type="spellEnd"/>
      <w:r w:rsidR="00661E01">
        <w:t>.</w:t>
      </w:r>
    </w:p>
    <w:p w14:paraId="48106819" w14:textId="77777777" w:rsidR="001D51B7" w:rsidRPr="001D51B7" w:rsidRDefault="001D51B7"/>
    <w:p w14:paraId="69422C37" w14:textId="3A8BE4C0" w:rsidR="003F69B7" w:rsidRPr="001D51B7" w:rsidRDefault="001D51B7">
      <w:pPr>
        <w:pStyle w:val="Heading2"/>
        <w:rPr>
          <w:color w:val="auto"/>
          <w:lang w:val="sv-SE"/>
        </w:rPr>
      </w:pPr>
      <w:r>
        <w:rPr>
          <w:color w:val="auto"/>
          <w:lang w:val="sv-SE"/>
        </w:rPr>
        <w:t>3</w:t>
      </w:r>
      <w:r w:rsidR="00000000" w:rsidRPr="001D51B7">
        <w:rPr>
          <w:color w:val="auto"/>
          <w:lang w:val="sv-SE"/>
        </w:rPr>
        <w:t>. Data Utama</w:t>
      </w:r>
    </w:p>
    <w:p w14:paraId="2AA71FBC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t>Tabel berikut menyajikan metrik utama dari pengujian: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515"/>
      </w:tblGrid>
      <w:tr w:rsidR="001D51B7" w:rsidRPr="001D51B7" w14:paraId="6F0BD62F" w14:textId="77777777">
        <w:tc>
          <w:tcPr>
            <w:tcW w:w="1440" w:type="dxa"/>
          </w:tcPr>
          <w:p w14:paraId="68793C65" w14:textId="77777777" w:rsidR="003F69B7" w:rsidRPr="001D51B7" w:rsidRDefault="00000000">
            <w:r w:rsidRPr="001D51B7">
              <w:t>Endpoint</w:t>
            </w:r>
          </w:p>
        </w:tc>
        <w:tc>
          <w:tcPr>
            <w:tcW w:w="1440" w:type="dxa"/>
          </w:tcPr>
          <w:p w14:paraId="0E0EEB60" w14:textId="77777777" w:rsidR="003F69B7" w:rsidRPr="001D51B7" w:rsidRDefault="00000000">
            <w:r w:rsidRPr="001D51B7">
              <w:t>Average (ms)</w:t>
            </w:r>
          </w:p>
        </w:tc>
        <w:tc>
          <w:tcPr>
            <w:tcW w:w="1440" w:type="dxa"/>
          </w:tcPr>
          <w:p w14:paraId="6D687EF0" w14:textId="77777777" w:rsidR="003F69B7" w:rsidRPr="001D51B7" w:rsidRDefault="00000000">
            <w:r w:rsidRPr="001D51B7">
              <w:t>Max (ms)</w:t>
            </w:r>
          </w:p>
        </w:tc>
        <w:tc>
          <w:tcPr>
            <w:tcW w:w="1440" w:type="dxa"/>
          </w:tcPr>
          <w:p w14:paraId="5CDABED0" w14:textId="77777777" w:rsidR="003F69B7" w:rsidRPr="001D51B7" w:rsidRDefault="00000000">
            <w:r w:rsidRPr="001D51B7">
              <w:t>Error %</w:t>
            </w:r>
          </w:p>
        </w:tc>
        <w:tc>
          <w:tcPr>
            <w:tcW w:w="1440" w:type="dxa"/>
          </w:tcPr>
          <w:p w14:paraId="4ED714B1" w14:textId="77777777" w:rsidR="003F69B7" w:rsidRPr="001D51B7" w:rsidRDefault="00000000">
            <w:r w:rsidRPr="001D51B7">
              <w:t>Throughput</w:t>
            </w:r>
          </w:p>
        </w:tc>
        <w:tc>
          <w:tcPr>
            <w:tcW w:w="1440" w:type="dxa"/>
          </w:tcPr>
          <w:p w14:paraId="2C41B00E" w14:textId="77777777" w:rsidR="003F69B7" w:rsidRPr="001D51B7" w:rsidRDefault="00000000">
            <w:r w:rsidRPr="001D51B7">
              <w:t>Komentar</w:t>
            </w:r>
          </w:p>
        </w:tc>
      </w:tr>
      <w:tr w:rsidR="001D51B7" w:rsidRPr="001D51B7" w14:paraId="7279155A" w14:textId="77777777">
        <w:tc>
          <w:tcPr>
            <w:tcW w:w="1440" w:type="dxa"/>
          </w:tcPr>
          <w:p w14:paraId="3424C5C2" w14:textId="77777777" w:rsidR="003F69B7" w:rsidRPr="001D51B7" w:rsidRDefault="00000000">
            <w:r w:rsidRPr="001D51B7">
              <w:t>Login User</w:t>
            </w:r>
          </w:p>
        </w:tc>
        <w:tc>
          <w:tcPr>
            <w:tcW w:w="1440" w:type="dxa"/>
          </w:tcPr>
          <w:p w14:paraId="01C3608C" w14:textId="77777777" w:rsidR="003F69B7" w:rsidRPr="001D51B7" w:rsidRDefault="00000000">
            <w:r w:rsidRPr="001D51B7">
              <w:t>4297</w:t>
            </w:r>
          </w:p>
        </w:tc>
        <w:tc>
          <w:tcPr>
            <w:tcW w:w="1440" w:type="dxa"/>
          </w:tcPr>
          <w:p w14:paraId="3F5B8FC2" w14:textId="77777777" w:rsidR="003F69B7" w:rsidRPr="001D51B7" w:rsidRDefault="00000000">
            <w:r w:rsidRPr="001D51B7">
              <w:t>43724</w:t>
            </w:r>
          </w:p>
        </w:tc>
        <w:tc>
          <w:tcPr>
            <w:tcW w:w="1440" w:type="dxa"/>
          </w:tcPr>
          <w:p w14:paraId="36A6E876" w14:textId="77777777" w:rsidR="003F69B7" w:rsidRPr="001D51B7" w:rsidRDefault="00000000">
            <w:r w:rsidRPr="001D51B7">
              <w:t>85.424%</w:t>
            </w:r>
          </w:p>
        </w:tc>
        <w:tc>
          <w:tcPr>
            <w:tcW w:w="1440" w:type="dxa"/>
          </w:tcPr>
          <w:p w14:paraId="3C30BF53" w14:textId="77777777" w:rsidR="003F69B7" w:rsidRPr="001D51B7" w:rsidRDefault="00000000">
            <w:r w:rsidRPr="001D51B7">
              <w:t>2.37</w:t>
            </w:r>
          </w:p>
        </w:tc>
        <w:tc>
          <w:tcPr>
            <w:tcW w:w="1440" w:type="dxa"/>
          </w:tcPr>
          <w:p w14:paraId="35289F6E" w14:textId="77777777" w:rsidR="003F69B7" w:rsidRPr="001D51B7" w:rsidRDefault="00000000">
            <w:pPr>
              <w:rPr>
                <w:lang w:val="sv-SE"/>
              </w:rPr>
            </w:pPr>
            <w:r w:rsidRPr="001D51B7">
              <w:rPr>
                <w:lang w:val="sv-SE"/>
              </w:rPr>
              <w:t>Waktu respons tinggi, error sangat besar, mungkin masalah autentikasi atau server overload.</w:t>
            </w:r>
          </w:p>
        </w:tc>
      </w:tr>
      <w:tr w:rsidR="001D51B7" w:rsidRPr="001D51B7" w14:paraId="5B3566C2" w14:textId="77777777">
        <w:tc>
          <w:tcPr>
            <w:tcW w:w="1440" w:type="dxa"/>
          </w:tcPr>
          <w:p w14:paraId="2A350818" w14:textId="77777777" w:rsidR="003F69B7" w:rsidRPr="001D51B7" w:rsidRDefault="00000000">
            <w:r w:rsidRPr="001D51B7">
              <w:t>Add New Contact</w:t>
            </w:r>
          </w:p>
        </w:tc>
        <w:tc>
          <w:tcPr>
            <w:tcW w:w="1440" w:type="dxa"/>
          </w:tcPr>
          <w:p w14:paraId="4F8457DC" w14:textId="77777777" w:rsidR="003F69B7" w:rsidRPr="001D51B7" w:rsidRDefault="00000000">
            <w:r w:rsidRPr="001D51B7">
              <w:t>775</w:t>
            </w:r>
          </w:p>
        </w:tc>
        <w:tc>
          <w:tcPr>
            <w:tcW w:w="1440" w:type="dxa"/>
          </w:tcPr>
          <w:p w14:paraId="232B7647" w14:textId="77777777" w:rsidR="003F69B7" w:rsidRPr="001D51B7" w:rsidRDefault="00000000">
            <w:r w:rsidRPr="001D51B7">
              <w:t>46178</w:t>
            </w:r>
          </w:p>
        </w:tc>
        <w:tc>
          <w:tcPr>
            <w:tcW w:w="1440" w:type="dxa"/>
          </w:tcPr>
          <w:p w14:paraId="55655616" w14:textId="77777777" w:rsidR="003F69B7" w:rsidRPr="001D51B7" w:rsidRDefault="00000000">
            <w:r w:rsidRPr="001D51B7">
              <w:t>85.650%</w:t>
            </w:r>
          </w:p>
        </w:tc>
        <w:tc>
          <w:tcPr>
            <w:tcW w:w="1440" w:type="dxa"/>
          </w:tcPr>
          <w:p w14:paraId="2BA47118" w14:textId="77777777" w:rsidR="003F69B7" w:rsidRPr="001D51B7" w:rsidRDefault="00000000">
            <w:r w:rsidRPr="001D51B7">
              <w:t>2.37</w:t>
            </w:r>
          </w:p>
        </w:tc>
        <w:tc>
          <w:tcPr>
            <w:tcW w:w="1440" w:type="dxa"/>
          </w:tcPr>
          <w:p w14:paraId="5E937D29" w14:textId="77777777" w:rsidR="003F69B7" w:rsidRPr="001D51B7" w:rsidRDefault="00000000">
            <w:r w:rsidRPr="001D51B7">
              <w:t>Waktu respons cukup baik, tetapi error sangat tinggi. Perlu debugging pada endpoint ini.</w:t>
            </w:r>
          </w:p>
        </w:tc>
      </w:tr>
      <w:tr w:rsidR="001D51B7" w:rsidRPr="001D51B7" w14:paraId="5715BF9C" w14:textId="77777777">
        <w:tc>
          <w:tcPr>
            <w:tcW w:w="1440" w:type="dxa"/>
          </w:tcPr>
          <w:p w14:paraId="2AB40AA7" w14:textId="77777777" w:rsidR="003F69B7" w:rsidRPr="001D51B7" w:rsidRDefault="00000000">
            <w:r w:rsidRPr="001D51B7">
              <w:t>GET Contact lists</w:t>
            </w:r>
          </w:p>
        </w:tc>
        <w:tc>
          <w:tcPr>
            <w:tcW w:w="1440" w:type="dxa"/>
          </w:tcPr>
          <w:p w14:paraId="58096AE7" w14:textId="77777777" w:rsidR="003F69B7" w:rsidRPr="001D51B7" w:rsidRDefault="00000000">
            <w:r w:rsidRPr="001D51B7">
              <w:t>1828</w:t>
            </w:r>
          </w:p>
        </w:tc>
        <w:tc>
          <w:tcPr>
            <w:tcW w:w="1440" w:type="dxa"/>
          </w:tcPr>
          <w:p w14:paraId="7C570FA2" w14:textId="77777777" w:rsidR="003F69B7" w:rsidRPr="001D51B7" w:rsidRDefault="00000000">
            <w:r w:rsidRPr="001D51B7">
              <w:t>82438</w:t>
            </w:r>
          </w:p>
        </w:tc>
        <w:tc>
          <w:tcPr>
            <w:tcW w:w="1440" w:type="dxa"/>
          </w:tcPr>
          <w:p w14:paraId="32FFB363" w14:textId="77777777" w:rsidR="003F69B7" w:rsidRPr="001D51B7" w:rsidRDefault="00000000">
            <w:r w:rsidRPr="001D51B7">
              <w:t>85.876%</w:t>
            </w:r>
          </w:p>
        </w:tc>
        <w:tc>
          <w:tcPr>
            <w:tcW w:w="1440" w:type="dxa"/>
          </w:tcPr>
          <w:p w14:paraId="1691A86C" w14:textId="77777777" w:rsidR="003F69B7" w:rsidRPr="001D51B7" w:rsidRDefault="00000000">
            <w:r w:rsidRPr="001D51B7">
              <w:t>2.37</w:t>
            </w:r>
          </w:p>
        </w:tc>
        <w:tc>
          <w:tcPr>
            <w:tcW w:w="1440" w:type="dxa"/>
          </w:tcPr>
          <w:p w14:paraId="6CF6E756" w14:textId="77777777" w:rsidR="003F69B7" w:rsidRPr="001D51B7" w:rsidRDefault="00000000">
            <w:pPr>
              <w:rPr>
                <w:lang w:val="sv-SE"/>
              </w:rPr>
            </w:pPr>
            <w:r w:rsidRPr="001D51B7">
              <w:rPr>
                <w:lang w:val="sv-SE"/>
              </w:rPr>
              <w:t xml:space="preserve">Waktu respons maksimum </w:t>
            </w:r>
            <w:r w:rsidRPr="001D51B7">
              <w:rPr>
                <w:lang w:val="sv-SE"/>
              </w:rPr>
              <w:lastRenderedPageBreak/>
              <w:t>sangat tinggi (82 detik), menunjukkan server tidak stabil.</w:t>
            </w:r>
          </w:p>
        </w:tc>
      </w:tr>
      <w:tr w:rsidR="001D51B7" w:rsidRPr="001D51B7" w14:paraId="7DF11FEA" w14:textId="77777777">
        <w:tc>
          <w:tcPr>
            <w:tcW w:w="1440" w:type="dxa"/>
          </w:tcPr>
          <w:p w14:paraId="786496C4" w14:textId="77777777" w:rsidR="003F69B7" w:rsidRPr="001D51B7" w:rsidRDefault="00000000">
            <w:r w:rsidRPr="001D51B7">
              <w:lastRenderedPageBreak/>
              <w:t>GET Contact</w:t>
            </w:r>
          </w:p>
        </w:tc>
        <w:tc>
          <w:tcPr>
            <w:tcW w:w="1440" w:type="dxa"/>
          </w:tcPr>
          <w:p w14:paraId="45F8C7E7" w14:textId="77777777" w:rsidR="003F69B7" w:rsidRPr="001D51B7" w:rsidRDefault="00000000">
            <w:r w:rsidRPr="001D51B7">
              <w:t>873</w:t>
            </w:r>
          </w:p>
        </w:tc>
        <w:tc>
          <w:tcPr>
            <w:tcW w:w="1440" w:type="dxa"/>
          </w:tcPr>
          <w:p w14:paraId="7419B591" w14:textId="77777777" w:rsidR="003F69B7" w:rsidRPr="001D51B7" w:rsidRDefault="00000000">
            <w:r w:rsidRPr="001D51B7">
              <w:t>59989</w:t>
            </w:r>
          </w:p>
        </w:tc>
        <w:tc>
          <w:tcPr>
            <w:tcW w:w="1440" w:type="dxa"/>
          </w:tcPr>
          <w:p w14:paraId="195774EA" w14:textId="77777777" w:rsidR="003F69B7" w:rsidRPr="001D51B7" w:rsidRDefault="00000000">
            <w:r w:rsidRPr="001D51B7">
              <w:t>86.005%</w:t>
            </w:r>
          </w:p>
        </w:tc>
        <w:tc>
          <w:tcPr>
            <w:tcW w:w="1440" w:type="dxa"/>
          </w:tcPr>
          <w:p w14:paraId="4B2CE496" w14:textId="77777777" w:rsidR="003F69B7" w:rsidRPr="001D51B7" w:rsidRDefault="00000000">
            <w:r w:rsidRPr="001D51B7">
              <w:t>2.38</w:t>
            </w:r>
          </w:p>
        </w:tc>
        <w:tc>
          <w:tcPr>
            <w:tcW w:w="1440" w:type="dxa"/>
          </w:tcPr>
          <w:p w14:paraId="144A3572" w14:textId="77777777" w:rsidR="003F69B7" w:rsidRPr="001D51B7" w:rsidRDefault="00000000">
            <w:pPr>
              <w:rPr>
                <w:lang w:val="sv-SE"/>
              </w:rPr>
            </w:pPr>
            <w:r w:rsidRPr="001D51B7">
              <w:rPr>
                <w:lang w:val="sv-SE"/>
              </w:rPr>
              <w:t>Error tinggi, meskipun waktu respons rata-rata cukup stabil.</w:t>
            </w:r>
          </w:p>
        </w:tc>
      </w:tr>
      <w:tr w:rsidR="001D51B7" w:rsidRPr="001D51B7" w14:paraId="3AC3F081" w14:textId="77777777">
        <w:tc>
          <w:tcPr>
            <w:tcW w:w="1440" w:type="dxa"/>
          </w:tcPr>
          <w:p w14:paraId="26625B7B" w14:textId="77777777" w:rsidR="003F69B7" w:rsidRPr="001D51B7" w:rsidRDefault="00000000">
            <w:r w:rsidRPr="001D51B7">
              <w:t>PUT Contact list</w:t>
            </w:r>
          </w:p>
        </w:tc>
        <w:tc>
          <w:tcPr>
            <w:tcW w:w="1440" w:type="dxa"/>
          </w:tcPr>
          <w:p w14:paraId="265C40BF" w14:textId="77777777" w:rsidR="003F69B7" w:rsidRPr="001D51B7" w:rsidRDefault="00000000">
            <w:r w:rsidRPr="001D51B7">
              <w:t>760</w:t>
            </w:r>
          </w:p>
        </w:tc>
        <w:tc>
          <w:tcPr>
            <w:tcW w:w="1440" w:type="dxa"/>
          </w:tcPr>
          <w:p w14:paraId="3C2CA8AB" w14:textId="77777777" w:rsidR="003F69B7" w:rsidRPr="001D51B7" w:rsidRDefault="00000000">
            <w:r w:rsidRPr="001D51B7">
              <w:t>35767</w:t>
            </w:r>
          </w:p>
        </w:tc>
        <w:tc>
          <w:tcPr>
            <w:tcW w:w="1440" w:type="dxa"/>
          </w:tcPr>
          <w:p w14:paraId="184F7453" w14:textId="77777777" w:rsidR="003F69B7" w:rsidRPr="001D51B7" w:rsidRDefault="00000000">
            <w:r w:rsidRPr="001D51B7">
              <w:t>86.069%</w:t>
            </w:r>
          </w:p>
        </w:tc>
        <w:tc>
          <w:tcPr>
            <w:tcW w:w="1440" w:type="dxa"/>
          </w:tcPr>
          <w:p w14:paraId="3B2E6394" w14:textId="77777777" w:rsidR="003F69B7" w:rsidRPr="001D51B7" w:rsidRDefault="00000000">
            <w:r w:rsidRPr="001D51B7">
              <w:t>2.38</w:t>
            </w:r>
          </w:p>
        </w:tc>
        <w:tc>
          <w:tcPr>
            <w:tcW w:w="1440" w:type="dxa"/>
          </w:tcPr>
          <w:p w14:paraId="7DAEECEB" w14:textId="77777777" w:rsidR="003F69B7" w:rsidRPr="001D51B7" w:rsidRDefault="00000000">
            <w:pPr>
              <w:rPr>
                <w:lang w:val="sv-SE"/>
              </w:rPr>
            </w:pPr>
            <w:r w:rsidRPr="001D51B7">
              <w:rPr>
                <w:lang w:val="sv-SE"/>
              </w:rPr>
              <w:t>Waktu respons rata-rata cukup baik, tetapi error tetap tinggi.</w:t>
            </w:r>
          </w:p>
        </w:tc>
      </w:tr>
      <w:tr w:rsidR="001D51B7" w:rsidRPr="001D51B7" w14:paraId="695733CC" w14:textId="77777777">
        <w:tc>
          <w:tcPr>
            <w:tcW w:w="1440" w:type="dxa"/>
          </w:tcPr>
          <w:p w14:paraId="09EE4588" w14:textId="77777777" w:rsidR="003F69B7" w:rsidRPr="001D51B7" w:rsidRDefault="00000000">
            <w:r w:rsidRPr="001D51B7">
              <w:t>PATCH Contact list</w:t>
            </w:r>
          </w:p>
        </w:tc>
        <w:tc>
          <w:tcPr>
            <w:tcW w:w="1440" w:type="dxa"/>
          </w:tcPr>
          <w:p w14:paraId="14EE1C85" w14:textId="77777777" w:rsidR="003F69B7" w:rsidRPr="001D51B7" w:rsidRDefault="00000000">
            <w:r w:rsidRPr="001D51B7">
              <w:t>809</w:t>
            </w:r>
          </w:p>
        </w:tc>
        <w:tc>
          <w:tcPr>
            <w:tcW w:w="1440" w:type="dxa"/>
          </w:tcPr>
          <w:p w14:paraId="0DC8D0F1" w14:textId="77777777" w:rsidR="003F69B7" w:rsidRPr="001D51B7" w:rsidRDefault="00000000">
            <w:r w:rsidRPr="001D51B7">
              <w:t>30944</w:t>
            </w:r>
          </w:p>
        </w:tc>
        <w:tc>
          <w:tcPr>
            <w:tcW w:w="1440" w:type="dxa"/>
          </w:tcPr>
          <w:p w14:paraId="6C0470FC" w14:textId="77777777" w:rsidR="003F69B7" w:rsidRPr="001D51B7" w:rsidRDefault="00000000">
            <w:r w:rsidRPr="001D51B7">
              <w:t>86.198%</w:t>
            </w:r>
          </w:p>
        </w:tc>
        <w:tc>
          <w:tcPr>
            <w:tcW w:w="1440" w:type="dxa"/>
          </w:tcPr>
          <w:p w14:paraId="016F5FAC" w14:textId="77777777" w:rsidR="003F69B7" w:rsidRPr="001D51B7" w:rsidRDefault="00000000">
            <w:r w:rsidRPr="001D51B7">
              <w:t>2.38</w:t>
            </w:r>
          </w:p>
        </w:tc>
        <w:tc>
          <w:tcPr>
            <w:tcW w:w="1440" w:type="dxa"/>
          </w:tcPr>
          <w:p w14:paraId="28B60128" w14:textId="77777777" w:rsidR="003F69B7" w:rsidRPr="001D51B7" w:rsidRDefault="00000000">
            <w:r w:rsidRPr="001D51B7">
              <w:t>Respon baik, namun error tetap tinggi.</w:t>
            </w:r>
          </w:p>
        </w:tc>
      </w:tr>
      <w:tr w:rsidR="001D51B7" w:rsidRPr="001D51B7" w14:paraId="16EB08FB" w14:textId="77777777">
        <w:tc>
          <w:tcPr>
            <w:tcW w:w="1440" w:type="dxa"/>
          </w:tcPr>
          <w:p w14:paraId="516AFD66" w14:textId="77777777" w:rsidR="003F69B7" w:rsidRPr="001D51B7" w:rsidRDefault="00000000">
            <w:r w:rsidRPr="001D51B7">
              <w:t>DELETE Contact list</w:t>
            </w:r>
          </w:p>
        </w:tc>
        <w:tc>
          <w:tcPr>
            <w:tcW w:w="1440" w:type="dxa"/>
          </w:tcPr>
          <w:p w14:paraId="108823F3" w14:textId="77777777" w:rsidR="003F69B7" w:rsidRPr="001D51B7" w:rsidRDefault="00000000">
            <w:r w:rsidRPr="001D51B7">
              <w:t>816</w:t>
            </w:r>
          </w:p>
        </w:tc>
        <w:tc>
          <w:tcPr>
            <w:tcW w:w="1440" w:type="dxa"/>
          </w:tcPr>
          <w:p w14:paraId="51D7D859" w14:textId="77777777" w:rsidR="003F69B7" w:rsidRPr="001D51B7" w:rsidRDefault="00000000">
            <w:r w:rsidRPr="001D51B7">
              <w:t>36174</w:t>
            </w:r>
          </w:p>
        </w:tc>
        <w:tc>
          <w:tcPr>
            <w:tcW w:w="1440" w:type="dxa"/>
          </w:tcPr>
          <w:p w14:paraId="6093BB93" w14:textId="77777777" w:rsidR="003F69B7" w:rsidRPr="001D51B7" w:rsidRDefault="00000000">
            <w:r w:rsidRPr="001D51B7">
              <w:t>86.391%</w:t>
            </w:r>
          </w:p>
        </w:tc>
        <w:tc>
          <w:tcPr>
            <w:tcW w:w="1440" w:type="dxa"/>
          </w:tcPr>
          <w:p w14:paraId="1E8FF02A" w14:textId="77777777" w:rsidR="003F69B7" w:rsidRPr="001D51B7" w:rsidRDefault="00000000">
            <w:r w:rsidRPr="001D51B7">
              <w:t>2.38</w:t>
            </w:r>
          </w:p>
        </w:tc>
        <w:tc>
          <w:tcPr>
            <w:tcW w:w="1440" w:type="dxa"/>
          </w:tcPr>
          <w:p w14:paraId="12FD351B" w14:textId="77777777" w:rsidR="003F69B7" w:rsidRPr="001D51B7" w:rsidRDefault="00000000">
            <w:r w:rsidRPr="001D51B7">
              <w:t>Masalah error persisten di semua request ini.</w:t>
            </w:r>
          </w:p>
        </w:tc>
      </w:tr>
      <w:tr w:rsidR="001D51B7" w:rsidRPr="001D51B7" w14:paraId="18E8157A" w14:textId="77777777">
        <w:tc>
          <w:tcPr>
            <w:tcW w:w="1440" w:type="dxa"/>
          </w:tcPr>
          <w:p w14:paraId="51C43330" w14:textId="77777777" w:rsidR="003F69B7" w:rsidRPr="001D51B7" w:rsidRDefault="00000000">
            <w:r w:rsidRPr="001D51B7">
              <w:t>Transaction Contact Controller</w:t>
            </w:r>
          </w:p>
        </w:tc>
        <w:tc>
          <w:tcPr>
            <w:tcW w:w="1440" w:type="dxa"/>
          </w:tcPr>
          <w:p w14:paraId="6EECA681" w14:textId="77777777" w:rsidR="003F69B7" w:rsidRPr="001D51B7" w:rsidRDefault="00000000">
            <w:r w:rsidRPr="001D51B7">
              <w:t>6397</w:t>
            </w:r>
          </w:p>
        </w:tc>
        <w:tc>
          <w:tcPr>
            <w:tcW w:w="1440" w:type="dxa"/>
          </w:tcPr>
          <w:p w14:paraId="07BC9C8D" w14:textId="77777777" w:rsidR="003F69B7" w:rsidRPr="001D51B7" w:rsidRDefault="00000000">
            <w:r w:rsidRPr="001D51B7">
              <w:t>74793</w:t>
            </w:r>
          </w:p>
        </w:tc>
        <w:tc>
          <w:tcPr>
            <w:tcW w:w="1440" w:type="dxa"/>
          </w:tcPr>
          <w:p w14:paraId="69CE8019" w14:textId="77777777" w:rsidR="003F69B7" w:rsidRPr="001D51B7" w:rsidRDefault="00000000">
            <w:r w:rsidRPr="001D51B7">
              <w:t>87.069%</w:t>
            </w:r>
          </w:p>
        </w:tc>
        <w:tc>
          <w:tcPr>
            <w:tcW w:w="1440" w:type="dxa"/>
          </w:tcPr>
          <w:p w14:paraId="321525BC" w14:textId="77777777" w:rsidR="003F69B7" w:rsidRPr="001D51B7" w:rsidRDefault="00000000">
            <w:r w:rsidRPr="001D51B7">
              <w:t>2.37</w:t>
            </w:r>
          </w:p>
        </w:tc>
        <w:tc>
          <w:tcPr>
            <w:tcW w:w="1440" w:type="dxa"/>
          </w:tcPr>
          <w:p w14:paraId="7055714A" w14:textId="77777777" w:rsidR="003F69B7" w:rsidRPr="001D51B7" w:rsidRDefault="00000000">
            <w:pPr>
              <w:rPr>
                <w:lang w:val="sv-SE"/>
              </w:rPr>
            </w:pPr>
            <w:r w:rsidRPr="001D51B7">
              <w:rPr>
                <w:lang w:val="sv-SE"/>
              </w:rPr>
              <w:t>Waktu respons sangat tinggi, menunjukkan server mengalami bottleneck pada transaksi besar.</w:t>
            </w:r>
          </w:p>
        </w:tc>
      </w:tr>
    </w:tbl>
    <w:p w14:paraId="204ECAB8" w14:textId="057D6723" w:rsidR="001075F0" w:rsidRDefault="001075F0">
      <w:pPr>
        <w:pStyle w:val="Heading2"/>
        <w:rPr>
          <w:b w:val="0"/>
          <w:bCs w:val="0"/>
          <w:color w:val="auto"/>
          <w:lang w:val="sv-SE"/>
        </w:rPr>
      </w:pPr>
    </w:p>
    <w:p w14:paraId="22BF8565" w14:textId="1AB85B1A" w:rsidR="001075F0" w:rsidRDefault="001075F0" w:rsidP="001075F0">
      <w:pPr>
        <w:rPr>
          <w:lang w:val="sv-SE"/>
        </w:rPr>
      </w:pPr>
      <w:r>
        <w:rPr>
          <w:lang w:val="sv-SE"/>
        </w:rPr>
        <w:t>Tabel diatas merupakan tabel setelah semua test dilakukan, pada test pertama terdapat rata-rata error sebesar 13,7% di semua request.</w:t>
      </w:r>
    </w:p>
    <w:p w14:paraId="08644194" w14:textId="5032C601" w:rsidR="001075F0" w:rsidRDefault="001075F0" w:rsidP="001075F0">
      <w:pPr>
        <w:rPr>
          <w:lang w:val="sv-SE"/>
        </w:rPr>
      </w:pPr>
      <w:r w:rsidRPr="001075F0">
        <w:rPr>
          <w:lang w:val="sv-SE"/>
        </w:rPr>
        <w:lastRenderedPageBreak/>
        <w:drawing>
          <wp:inline distT="0" distB="0" distL="0" distR="0" wp14:anchorId="46E3049B" wp14:editId="6BC6F981">
            <wp:extent cx="5486400" cy="1906905"/>
            <wp:effectExtent l="0" t="0" r="0" b="0"/>
            <wp:docPr id="555983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830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F0">
        <w:rPr>
          <w:lang w:val="sv-SE"/>
        </w:rPr>
        <w:drawing>
          <wp:inline distT="0" distB="0" distL="0" distR="0" wp14:anchorId="0877244D" wp14:editId="6400D019">
            <wp:extent cx="5486400" cy="2076450"/>
            <wp:effectExtent l="0" t="0" r="0" b="0"/>
            <wp:docPr id="47906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61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8C2" w14:textId="29820D64" w:rsidR="001075F0" w:rsidRPr="001075F0" w:rsidRDefault="001075F0" w:rsidP="001075F0">
      <w:pPr>
        <w:rPr>
          <w:lang w:val="sv-SE"/>
        </w:rPr>
      </w:pPr>
      <w:r w:rsidRPr="001075F0">
        <w:rPr>
          <w:lang w:val="sv-SE"/>
        </w:rPr>
        <w:lastRenderedPageBreak/>
        <w:drawing>
          <wp:inline distT="0" distB="0" distL="0" distR="0" wp14:anchorId="1EC35A1C" wp14:editId="05340C25">
            <wp:extent cx="5486400" cy="3315970"/>
            <wp:effectExtent l="0" t="0" r="0" b="0"/>
            <wp:docPr id="13500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2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F0">
        <w:rPr>
          <w:lang w:val="sv-SE"/>
        </w:rPr>
        <w:drawing>
          <wp:inline distT="0" distB="0" distL="0" distR="0" wp14:anchorId="48EA3796" wp14:editId="1B8B12C2">
            <wp:extent cx="5486400" cy="3333115"/>
            <wp:effectExtent l="0" t="0" r="0" b="635"/>
            <wp:docPr id="1385491425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91425" name="Picture 1" descr="A graph with red and green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2B9" w:rsidRPr="002B32B9">
        <w:rPr>
          <w:lang w:val="sv-SE"/>
        </w:rPr>
        <w:lastRenderedPageBreak/>
        <w:drawing>
          <wp:inline distT="0" distB="0" distL="0" distR="0" wp14:anchorId="7D486D72" wp14:editId="27192DF1">
            <wp:extent cx="5486400" cy="3118485"/>
            <wp:effectExtent l="0" t="0" r="0" b="5715"/>
            <wp:docPr id="980804277" name="Picture 1" descr="A graph with green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4277" name="Picture 1" descr="A graph with green and 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AAE3" w14:textId="3450F188" w:rsidR="003F69B7" w:rsidRPr="001D51B7" w:rsidRDefault="001D51B7">
      <w:pPr>
        <w:pStyle w:val="Heading2"/>
        <w:rPr>
          <w:color w:val="auto"/>
          <w:lang w:val="sv-SE"/>
        </w:rPr>
      </w:pPr>
      <w:r>
        <w:rPr>
          <w:color w:val="auto"/>
          <w:lang w:val="sv-SE"/>
        </w:rPr>
        <w:t>4</w:t>
      </w:r>
      <w:r w:rsidR="00000000" w:rsidRPr="001D51B7">
        <w:rPr>
          <w:color w:val="auto"/>
          <w:lang w:val="sv-SE"/>
        </w:rPr>
        <w:t>. Masalah Utama</w:t>
      </w:r>
    </w:p>
    <w:p w14:paraId="21847778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t>Berdasarkan analisis data, berikut adalah masalah utama yang ditemukan:</w:t>
      </w:r>
    </w:p>
    <w:p w14:paraId="71E8087D" w14:textId="5AF60581" w:rsidR="003F69B7" w:rsidRPr="001075F0" w:rsidRDefault="00000000">
      <w:pPr>
        <w:rPr>
          <w:lang w:val="sv-SE"/>
        </w:rPr>
      </w:pPr>
      <w:r w:rsidRPr="001D51B7">
        <w:rPr>
          <w:lang w:val="sv-SE"/>
        </w:rPr>
        <w:t xml:space="preserve">1. Error % sangat tinggi (85%-87% di semua endpoint), menunjukkan hampir semua request gagal. Kemungkinan </w:t>
      </w:r>
      <w:r w:rsidR="001075F0">
        <w:rPr>
          <w:lang w:val="sv-SE"/>
        </w:rPr>
        <w:t xml:space="preserve">besar </w:t>
      </w:r>
      <w:r w:rsidRPr="001D51B7">
        <w:rPr>
          <w:lang w:val="sv-SE"/>
        </w:rPr>
        <w:t>masalah pada autentikasi atau server overload.</w:t>
      </w:r>
      <w:r w:rsidR="001075F0">
        <w:rPr>
          <w:lang w:val="sv-SE"/>
        </w:rPr>
        <w:t xml:space="preserve"> </w:t>
      </w:r>
      <w:r w:rsidR="001075F0" w:rsidRPr="001075F0">
        <w:rPr>
          <w:lang w:val="sv-SE"/>
        </w:rPr>
        <w:t>Terjadi bottleneck pada saat authentikasi pada login, server tidak ma</w:t>
      </w:r>
      <w:r w:rsidR="001075F0">
        <w:rPr>
          <w:lang w:val="sv-SE"/>
        </w:rPr>
        <w:t>mpu menangani request yang banyak dalam 1 waktu sekaligus.</w:t>
      </w:r>
    </w:p>
    <w:p w14:paraId="6D9A91B4" w14:textId="77777777" w:rsidR="003F69B7" w:rsidRPr="001D51B7" w:rsidRDefault="00000000">
      <w:r w:rsidRPr="001D51B7">
        <w:t xml:space="preserve">2. Waktu </w:t>
      </w:r>
      <w:proofErr w:type="spellStart"/>
      <w:r w:rsidRPr="001D51B7">
        <w:t>respons</w:t>
      </w:r>
      <w:proofErr w:type="spellEnd"/>
      <w:r w:rsidRPr="001D51B7">
        <w:t xml:space="preserve"> </w:t>
      </w:r>
      <w:proofErr w:type="spellStart"/>
      <w:r w:rsidRPr="001D51B7">
        <w:t>maksimum</w:t>
      </w:r>
      <w:proofErr w:type="spellEnd"/>
      <w:r w:rsidRPr="001D51B7">
        <w:t xml:space="preserve"> sangat tinggi, terutama pada GET Contact lists dan Transaction Contact Controller, menunjukkan bottleneck pada server.</w:t>
      </w:r>
    </w:p>
    <w:p w14:paraId="5DD48E9D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t>3. Throughput rata-rata rendah (2.37 request/detik), yang menunjukkan performa server tidak memadai.</w:t>
      </w:r>
    </w:p>
    <w:p w14:paraId="3E70105A" w14:textId="33B6F0AF" w:rsidR="003F69B7" w:rsidRPr="001D51B7" w:rsidRDefault="001D51B7">
      <w:pPr>
        <w:pStyle w:val="Heading2"/>
        <w:rPr>
          <w:color w:val="auto"/>
          <w:lang w:val="sv-SE"/>
        </w:rPr>
      </w:pPr>
      <w:r>
        <w:rPr>
          <w:color w:val="auto"/>
          <w:lang w:val="sv-SE"/>
        </w:rPr>
        <w:t>5</w:t>
      </w:r>
      <w:r w:rsidR="00000000" w:rsidRPr="001D51B7">
        <w:rPr>
          <w:color w:val="auto"/>
          <w:lang w:val="sv-SE"/>
        </w:rPr>
        <w:t>. Rekomendasi Perbaikan</w:t>
      </w:r>
    </w:p>
    <w:p w14:paraId="6C301513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t>1. Debugging Error yang Tinggi:</w:t>
      </w:r>
    </w:p>
    <w:p w14:paraId="0BA56594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t>- Periksa log JMeter untuk jenis error (401, 503, timeout, dll.).</w:t>
      </w:r>
    </w:p>
    <w:p w14:paraId="633692FD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t>- Validasi token autentikasi pada Login API untuk memastikan token valid.</w:t>
      </w:r>
    </w:p>
    <w:p w14:paraId="3FB1E4E7" w14:textId="77777777" w:rsidR="003F69B7" w:rsidRPr="001D51B7" w:rsidRDefault="00000000">
      <w:r w:rsidRPr="001D51B7">
        <w:t>2. Optimasi Waktu Respons:</w:t>
      </w:r>
    </w:p>
    <w:p w14:paraId="26A74876" w14:textId="77777777" w:rsidR="003F69B7" w:rsidRPr="001D51B7" w:rsidRDefault="00000000">
      <w:r w:rsidRPr="001D51B7">
        <w:t>- GET Contact lists: Optimalkan query database, gunakan paginasi atau filter.</w:t>
      </w:r>
    </w:p>
    <w:p w14:paraId="7A93A8D6" w14:textId="77777777" w:rsidR="003F69B7" w:rsidRPr="001D51B7" w:rsidRDefault="00000000">
      <w:r w:rsidRPr="001D51B7">
        <w:t>- Transaction Contact Controller: Periksa bottleneck pada server dan gunakan caching.</w:t>
      </w:r>
    </w:p>
    <w:p w14:paraId="0DC10F02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t>3. Analisis Infrastruktur Server:</w:t>
      </w:r>
    </w:p>
    <w:p w14:paraId="42697D8B" w14:textId="77777777" w:rsidR="003F69B7" w:rsidRPr="001D51B7" w:rsidRDefault="00000000">
      <w:pPr>
        <w:rPr>
          <w:lang w:val="sv-SE"/>
        </w:rPr>
      </w:pPr>
      <w:r w:rsidRPr="001D51B7">
        <w:rPr>
          <w:lang w:val="sv-SE"/>
        </w:rPr>
        <w:lastRenderedPageBreak/>
        <w:t>- Pastikan server memiliki kapasitas CPU, RAM, dan bandwidth yang memadai.</w:t>
      </w:r>
    </w:p>
    <w:p w14:paraId="640211B7" w14:textId="77777777" w:rsidR="003F69B7" w:rsidRPr="001D51B7" w:rsidRDefault="00000000">
      <w:r w:rsidRPr="001D51B7">
        <w:t xml:space="preserve">- </w:t>
      </w:r>
      <w:proofErr w:type="spellStart"/>
      <w:r w:rsidRPr="001D51B7">
        <w:t>Gunakan</w:t>
      </w:r>
      <w:proofErr w:type="spellEnd"/>
      <w:r w:rsidRPr="001D51B7">
        <w:t xml:space="preserve"> load balancer untuk distribusi beban.</w:t>
      </w:r>
    </w:p>
    <w:p w14:paraId="3E6E799D" w14:textId="7F18697F" w:rsidR="003F69B7" w:rsidRPr="001D51B7" w:rsidRDefault="001D51B7">
      <w:pPr>
        <w:pStyle w:val="Heading2"/>
        <w:rPr>
          <w:color w:val="auto"/>
        </w:rPr>
      </w:pPr>
      <w:r>
        <w:rPr>
          <w:color w:val="auto"/>
        </w:rPr>
        <w:t>6</w:t>
      </w:r>
      <w:r w:rsidR="00000000" w:rsidRPr="001D51B7">
        <w:rPr>
          <w:color w:val="auto"/>
        </w:rPr>
        <w:t>. Kesimpulan</w:t>
      </w:r>
    </w:p>
    <w:p w14:paraId="2F3C5799" w14:textId="77777777" w:rsidR="003F69B7" w:rsidRPr="001D51B7" w:rsidRDefault="00000000">
      <w:pPr>
        <w:rPr>
          <w:lang w:val="sv-SE"/>
        </w:rPr>
      </w:pPr>
      <w:r w:rsidRPr="001D51B7">
        <w:t xml:space="preserve">Masalah utama yang ditemukan adalah tingginya error rate (&gt;85%), waktu respons yang sangat tinggi pada beberapa endpoint, dan throughput yang rendah. </w:t>
      </w:r>
      <w:r w:rsidRPr="001D51B7">
        <w:rPr>
          <w:lang w:val="sv-SE"/>
        </w:rPr>
        <w:t>Prioritas perbaikan harus difokuskan pada debugging error autentikasi, optimasi query database, dan peningkatan kapasitas server.</w:t>
      </w:r>
    </w:p>
    <w:sectPr w:rsidR="003F69B7" w:rsidRPr="001D5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810754">
    <w:abstractNumId w:val="8"/>
  </w:num>
  <w:num w:numId="2" w16cid:durableId="1853647355">
    <w:abstractNumId w:val="6"/>
  </w:num>
  <w:num w:numId="3" w16cid:durableId="320622891">
    <w:abstractNumId w:val="5"/>
  </w:num>
  <w:num w:numId="4" w16cid:durableId="218707324">
    <w:abstractNumId w:val="4"/>
  </w:num>
  <w:num w:numId="5" w16cid:durableId="1834831752">
    <w:abstractNumId w:val="7"/>
  </w:num>
  <w:num w:numId="6" w16cid:durableId="1944914933">
    <w:abstractNumId w:val="3"/>
  </w:num>
  <w:num w:numId="7" w16cid:durableId="2018070731">
    <w:abstractNumId w:val="2"/>
  </w:num>
  <w:num w:numId="8" w16cid:durableId="1363634021">
    <w:abstractNumId w:val="1"/>
  </w:num>
  <w:num w:numId="9" w16cid:durableId="116667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5F0"/>
    <w:rsid w:val="0015074B"/>
    <w:rsid w:val="001D51B7"/>
    <w:rsid w:val="0029639D"/>
    <w:rsid w:val="002B32B9"/>
    <w:rsid w:val="00326F90"/>
    <w:rsid w:val="003F69B7"/>
    <w:rsid w:val="00661E01"/>
    <w:rsid w:val="006E0F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D1DA3"/>
  <w14:defaultImageDpi w14:val="300"/>
  <w15:docId w15:val="{AA050C40-AECB-4603-8B67-55F8773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farros rayhan</cp:lastModifiedBy>
  <cp:revision>2</cp:revision>
  <dcterms:created xsi:type="dcterms:W3CDTF">2013-12-23T23:15:00Z</dcterms:created>
  <dcterms:modified xsi:type="dcterms:W3CDTF">2025-02-01T15:17:00Z</dcterms:modified>
  <cp:category/>
</cp:coreProperties>
</file>